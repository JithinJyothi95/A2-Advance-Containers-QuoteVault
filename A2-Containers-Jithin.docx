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B392C" w14:textId="6E620159" w:rsidR="00ED0EB0" w:rsidRPr="00ED0EB0" w:rsidRDefault="00ED0EB0" w:rsidP="00ED0EB0">
      <w:pPr>
        <w:pStyle w:val="Heading1"/>
        <w:jc w:val="center"/>
        <w:rPr>
          <w:rFonts w:cstheme="majorHAnsi"/>
          <w:color w:val="000000" w:themeColor="text1"/>
          <w:sz w:val="32"/>
          <w:szCs w:val="32"/>
          <w:lang w:val="en-IN"/>
        </w:rPr>
      </w:pPr>
      <w:r w:rsidRPr="00ED0EB0">
        <w:rPr>
          <w:rFonts w:cstheme="majorHAnsi"/>
          <w:color w:val="000000" w:themeColor="text1"/>
          <w:sz w:val="32"/>
          <w:szCs w:val="32"/>
          <w:lang w:val="en-IN"/>
        </w:rPr>
        <w:t>Assignment</w:t>
      </w:r>
      <w:r w:rsidRPr="00ED0EB0">
        <w:rPr>
          <w:rFonts w:cstheme="majorHAnsi"/>
          <w:color w:val="000000" w:themeColor="text1"/>
          <w:sz w:val="32"/>
          <w:szCs w:val="32"/>
          <w:lang w:val="en-IN"/>
        </w:rPr>
        <w:t xml:space="preserve"> 2</w:t>
      </w:r>
      <w:r w:rsidRPr="00ED0EB0">
        <w:rPr>
          <w:rFonts w:cstheme="majorHAnsi"/>
          <w:color w:val="000000" w:themeColor="text1"/>
          <w:sz w:val="32"/>
          <w:szCs w:val="32"/>
          <w:lang w:val="en-IN"/>
        </w:rPr>
        <w:t>: Advance Containers</w:t>
      </w:r>
    </w:p>
    <w:p w14:paraId="444973F0" w14:textId="77777777" w:rsidR="007B1A71" w:rsidRPr="00ED0EB0" w:rsidRDefault="00000000">
      <w:pPr>
        <w:pStyle w:val="Heading1"/>
        <w:rPr>
          <w:rFonts w:cstheme="majorHAnsi"/>
          <w:color w:val="000000" w:themeColor="text1"/>
          <w:sz w:val="24"/>
          <w:szCs w:val="24"/>
        </w:rPr>
      </w:pPr>
      <w:r w:rsidRPr="00ED0EB0">
        <w:rPr>
          <w:rFonts w:cstheme="majorHAnsi"/>
          <w:color w:val="000000" w:themeColor="text1"/>
          <w:sz w:val="24"/>
          <w:szCs w:val="24"/>
        </w:rPr>
        <w:t>Documentation</w:t>
      </w:r>
    </w:p>
    <w:p w14:paraId="50F1A0DE" w14:textId="77777777" w:rsidR="007B1A71" w:rsidRPr="00ED0EB0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This documentation provides a complete overview of setting up and using the QuoteVault system.</w:t>
      </w:r>
    </w:p>
    <w:p w14:paraId="60B5526B" w14:textId="77777777" w:rsidR="007B1A71" w:rsidRPr="00ED0EB0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D0EB0">
        <w:rPr>
          <w:rFonts w:cstheme="majorHAnsi"/>
          <w:color w:val="000000" w:themeColor="text1"/>
          <w:sz w:val="24"/>
          <w:szCs w:val="24"/>
        </w:rPr>
        <w:t>1. Project Overview</w:t>
      </w:r>
    </w:p>
    <w:p w14:paraId="68ED3E85" w14:textId="77777777" w:rsidR="00ED0EB0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QuoteVault</w:t>
      </w:r>
      <w:proofErr w:type="spellEnd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is a containerized full stack web application built with the following technologies:</w:t>
      </w:r>
    </w:p>
    <w:p w14:paraId="11FC5405" w14:textId="77777777" w:rsidR="00ED0EB0" w:rsidRDefault="00000000" w:rsidP="00ED0EB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React frontend (Node.js)</w:t>
      </w:r>
    </w:p>
    <w:p w14:paraId="7515751B" w14:textId="77777777" w:rsidR="00ED0EB0" w:rsidRDefault="00000000" w:rsidP="00ED0EB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Flask backend (Python)</w:t>
      </w:r>
    </w:p>
    <w:p w14:paraId="1EA87C76" w14:textId="77777777" w:rsidR="00ED0EB0" w:rsidRDefault="00000000" w:rsidP="00ED0EB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PostgreSQL database</w:t>
      </w:r>
    </w:p>
    <w:p w14:paraId="226D646B" w14:textId="77777777" w:rsidR="00ED0EB0" w:rsidRDefault="00000000" w:rsidP="00ED0EB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NGINX reverse proxy</w:t>
      </w:r>
    </w:p>
    <w:p w14:paraId="2727B0AF" w14:textId="7459570C" w:rsidR="007B1A71" w:rsidRPr="00ED0EB0" w:rsidRDefault="00000000" w:rsidP="00ED0EB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All services are orchestrated using Docker Compose.</w:t>
      </w:r>
    </w:p>
    <w:p w14:paraId="38B1ECEF" w14:textId="77777777" w:rsidR="007B1A71" w:rsidRPr="00ED0EB0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D0EB0">
        <w:rPr>
          <w:rFonts w:cstheme="majorHAnsi"/>
          <w:color w:val="000000" w:themeColor="text1"/>
          <w:sz w:val="24"/>
          <w:szCs w:val="24"/>
        </w:rPr>
        <w:t>2. Repository Structure</w:t>
      </w:r>
    </w:p>
    <w:p w14:paraId="54FF42C1" w14:textId="77777777" w:rsidR="00ED0EB0" w:rsidRDefault="00000000" w:rsidP="00ED0EB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backend/: Python Flask API</w:t>
      </w:r>
    </w:p>
    <w:p w14:paraId="6D674B29" w14:textId="77777777" w:rsidR="00ED0EB0" w:rsidRDefault="00000000" w:rsidP="00ED0EB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frontend/: React client</w:t>
      </w:r>
    </w:p>
    <w:p w14:paraId="39883FFE" w14:textId="77777777" w:rsidR="00ED0EB0" w:rsidRDefault="00000000" w:rsidP="00ED0EB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db</w:t>
      </w:r>
      <w:proofErr w:type="spellEnd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/: Contains </w:t>
      </w:r>
      <w:proofErr w:type="spellStart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init.sql</w:t>
      </w:r>
      <w:proofErr w:type="spellEnd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for DB bootstrap</w:t>
      </w:r>
    </w:p>
    <w:p w14:paraId="428510A7" w14:textId="77777777" w:rsidR="00ED0EB0" w:rsidRDefault="00000000" w:rsidP="00ED0EB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nginx/: Reverse proxy config (</w:t>
      </w:r>
      <w:proofErr w:type="spellStart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default.conf</w:t>
      </w:r>
      <w:proofErr w:type="spellEnd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774C1748" w14:textId="77777777" w:rsidR="00ED0EB0" w:rsidRDefault="00000000" w:rsidP="00ED0EB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docker</w:t>
      </w:r>
      <w:r w:rsidR="00ED0EB0"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compose.yml</w:t>
      </w:r>
      <w:proofErr w:type="spellEnd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: Orchestration file for all services</w:t>
      </w:r>
    </w:p>
    <w:p w14:paraId="0D10177E" w14:textId="77777777" w:rsidR="00ED0EB0" w:rsidRDefault="00000000" w:rsidP="00ED0EB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gramStart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.env</w:t>
      </w:r>
      <w:proofErr w:type="gramEnd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: Environment variables (excluded from Git)</w:t>
      </w:r>
    </w:p>
    <w:p w14:paraId="744A53B4" w14:textId="77777777" w:rsidR="00ED0EB0" w:rsidRDefault="00ED0EB0" w:rsidP="00ED0EB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00000"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README.md: Instructions</w:t>
      </w:r>
    </w:p>
    <w:p w14:paraId="1CDB71FB" w14:textId="627A12E1" w:rsidR="007B1A71" w:rsidRPr="00ED0EB0" w:rsidRDefault="00000000" w:rsidP="00ED0EB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screenshots/: Collected proof of setup and testing</w:t>
      </w:r>
    </w:p>
    <w:p w14:paraId="29B065E7" w14:textId="77777777" w:rsidR="007B1A71" w:rsidRPr="00ED0EB0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D0EB0">
        <w:rPr>
          <w:rFonts w:cstheme="majorHAnsi"/>
          <w:color w:val="000000" w:themeColor="text1"/>
          <w:sz w:val="24"/>
          <w:szCs w:val="24"/>
        </w:rPr>
        <w:t>3. Setup Instructions</w:t>
      </w:r>
    </w:p>
    <w:p w14:paraId="6F421FD7" w14:textId="77777777" w:rsidR="007B1A71" w:rsidRPr="00ED0EB0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To run the application in GitHub Codespaces or locally:</w:t>
      </w:r>
    </w:p>
    <w:p w14:paraId="4C92217F" w14:textId="77777777" w:rsidR="00ED0EB0" w:rsidRPr="00ED0EB0" w:rsidRDefault="00ED0EB0" w:rsidP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1. Clone the repository:</w:t>
      </w:r>
    </w:p>
    <w:p w14:paraId="1D1BD5D6" w14:textId="77777777" w:rsidR="00ED0EB0" w:rsidRPr="00ED0EB0" w:rsidRDefault="00ED0EB0" w:rsidP="00ED0EB0">
      <w:pP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  </w:t>
      </w:r>
      <w:r w:rsidRPr="00ED0EB0">
        <w:rPr>
          <w:rFonts w:asciiTheme="majorHAnsi" w:hAnsiTheme="majorHAnsi" w:cstheme="majorHAnsi"/>
          <w:i/>
          <w:iCs/>
          <w:color w:val="000000" w:themeColor="text1"/>
          <w:sz w:val="24"/>
          <w:szCs w:val="24"/>
          <w:highlight w:val="yellow"/>
        </w:rPr>
        <w:t xml:space="preserve">git clone https://github.com/JithinJyothi95/A2 Advance Containers </w:t>
      </w:r>
      <w:proofErr w:type="spellStart"/>
      <w:r w:rsidRPr="00ED0EB0">
        <w:rPr>
          <w:rFonts w:asciiTheme="majorHAnsi" w:hAnsiTheme="majorHAnsi" w:cstheme="majorHAnsi"/>
          <w:i/>
          <w:iCs/>
          <w:color w:val="000000" w:themeColor="text1"/>
          <w:sz w:val="24"/>
          <w:szCs w:val="24"/>
          <w:highlight w:val="yellow"/>
        </w:rPr>
        <w:t>QuoteVault.git</w:t>
      </w:r>
      <w:proofErr w:type="spellEnd"/>
    </w:p>
    <w:p w14:paraId="4FE73E45" w14:textId="77777777" w:rsidR="00ED0EB0" w:rsidRPr="00ED0EB0" w:rsidRDefault="00ED0EB0" w:rsidP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2. Navigate into the project folder.</w:t>
      </w:r>
    </w:p>
    <w:p w14:paraId="38B9D504" w14:textId="754CBA80" w:rsidR="00ED0EB0" w:rsidRDefault="00ED0EB0" w:rsidP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3. Run: docker compose up   build</w:t>
      </w:r>
    </w:p>
    <w:p w14:paraId="78E08E47" w14:textId="0B2C2CA8" w:rsidR="007B1A71" w:rsidRPr="00ED0EB0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Make sure to run `npm install` inside the `frontend/` folder before building if working locally.</w:t>
      </w:r>
    </w:p>
    <w:p w14:paraId="59BF2F21" w14:textId="77777777" w:rsidR="007B1A71" w:rsidRPr="00ED0EB0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D0EB0">
        <w:rPr>
          <w:rFonts w:cstheme="majorHAnsi"/>
          <w:color w:val="000000" w:themeColor="text1"/>
          <w:sz w:val="24"/>
          <w:szCs w:val="24"/>
        </w:rPr>
        <w:lastRenderedPageBreak/>
        <w:t>4. Environment Variables</w:t>
      </w:r>
    </w:p>
    <w:p w14:paraId="167FF037" w14:textId="77777777" w:rsidR="007B1A71" w:rsidRPr="00ED0EB0" w:rsidRDefault="00000000" w:rsidP="00ED0EB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Create a </w:t>
      </w:r>
      <w:proofErr w:type="gramStart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`.env</w:t>
      </w:r>
      <w:proofErr w:type="gramEnd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` file in the root directory with the following content:</w:t>
      </w: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br/>
        <w:t>POSTGRES_USER=postgres</w:t>
      </w: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br/>
        <w:t>POSTGRES_PASSWORD=postgres</w:t>
      </w: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br/>
        <w:t>POSTGRES_DB=quotevault</w:t>
      </w: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14:paraId="452F1EAF" w14:textId="77777777" w:rsidR="007B1A71" w:rsidRPr="00ED0EB0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D0EB0">
        <w:rPr>
          <w:rFonts w:cstheme="majorHAnsi"/>
          <w:color w:val="000000" w:themeColor="text1"/>
          <w:sz w:val="24"/>
          <w:szCs w:val="24"/>
        </w:rPr>
        <w:t>5. Features Demonstrated</w:t>
      </w:r>
    </w:p>
    <w:p w14:paraId="069652AF" w14:textId="77777777" w:rsidR="00ED0EB0" w:rsidRDefault="00000000" w:rsidP="00ED0EB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Multi</w:t>
      </w:r>
      <w:r w:rsidR="00ED0EB0"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container orchestration via Docker Compose.</w:t>
      </w:r>
    </w:p>
    <w:p w14:paraId="525668FD" w14:textId="77777777" w:rsidR="00ED0EB0" w:rsidRDefault="00000000" w:rsidP="00ED0EB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API endpoints tested via </w:t>
      </w:r>
      <w:proofErr w:type="gramStart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fetch(</w:t>
      </w:r>
      <w:proofErr w:type="gramEnd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) and browser.</w:t>
      </w:r>
    </w:p>
    <w:p w14:paraId="3BF23DBF" w14:textId="77777777" w:rsidR="00ED0EB0" w:rsidRDefault="00000000" w:rsidP="00ED0EB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PostgreSQL query via </w:t>
      </w:r>
      <w:proofErr w:type="spellStart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psql</w:t>
      </w:r>
      <w:proofErr w:type="spellEnd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container session.</w:t>
      </w:r>
    </w:p>
    <w:p w14:paraId="30F03374" w14:textId="77777777" w:rsidR="00ED0EB0" w:rsidRDefault="00000000" w:rsidP="00ED0EB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UI rendered via React and reverse proxied via NGINX.</w:t>
      </w:r>
    </w:p>
    <w:p w14:paraId="3BB8FBF6" w14:textId="09F2B3D9" w:rsidR="007B1A71" w:rsidRPr="00ED0EB0" w:rsidRDefault="00000000" w:rsidP="00ED0EB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All containers </w:t>
      </w:r>
      <w:proofErr w:type="gramStart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running</w:t>
      </w:r>
      <w:proofErr w:type="gramEnd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 connected to common Docker network.</w:t>
      </w: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14:paraId="42A6E4C8" w14:textId="77777777" w:rsidR="007B1A71" w:rsidRPr="00ED0EB0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D0EB0">
        <w:rPr>
          <w:rFonts w:cstheme="majorHAnsi"/>
          <w:color w:val="000000" w:themeColor="text1"/>
          <w:sz w:val="24"/>
          <w:szCs w:val="24"/>
        </w:rPr>
        <w:t>6. Screenshots</w:t>
      </w:r>
    </w:p>
    <w:p w14:paraId="17A3B363" w14:textId="3EEA42FB" w:rsidR="007B1A71" w:rsidRPr="00ED0EB0" w:rsidRDefault="00000000" w:rsidP="00ED0EB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Docker containers running</w:t>
      </w:r>
    </w:p>
    <w:p w14:paraId="7E259190" w14:textId="77777777" w:rsidR="007B1A71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2B688624" wp14:editId="63EED95C">
            <wp:extent cx="5029200" cy="2378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-p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4ADF" w14:textId="77777777" w:rsid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4AE2EC3" w14:textId="77777777" w:rsid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10CB347" w14:textId="77777777" w:rsid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DBD1F25" w14:textId="77777777" w:rsid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8C54592" w14:textId="77777777" w:rsid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9A21475" w14:textId="77777777" w:rsidR="00ED0EB0" w:rsidRP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24E2EC9" w14:textId="5AB96651" w:rsidR="007B1A71" w:rsidRPr="00ED0EB0" w:rsidRDefault="00000000" w:rsidP="00ED0EB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PostgreSQL database test</w:t>
      </w:r>
    </w:p>
    <w:p w14:paraId="0C659709" w14:textId="77777777" w:rsidR="007B1A71" w:rsidRPr="00ED0EB0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5D1586CC" wp14:editId="1DE11AED">
            <wp:extent cx="5029200" cy="2899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-te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9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E8B9" w14:textId="55204351" w:rsidR="007B1A71" w:rsidRPr="00ED0EB0" w:rsidRDefault="00000000" w:rsidP="00ED0EB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Backend API JSON response</w:t>
      </w:r>
    </w:p>
    <w:p w14:paraId="6A6FD15E" w14:textId="77777777" w:rsidR="007B1A71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5FD2AF44" wp14:editId="309AB43F">
            <wp:extent cx="5029200" cy="2850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end-ap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F286" w14:textId="77777777" w:rsid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7ABCE4A" w14:textId="77777777" w:rsid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F10DD68" w14:textId="77777777" w:rsid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5E6AE1F" w14:textId="77777777" w:rsidR="00ED0EB0" w:rsidRP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EC001BD" w14:textId="3DA6E71E" w:rsidR="007B1A71" w:rsidRPr="00ED0EB0" w:rsidRDefault="00000000" w:rsidP="00ED0EB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POST request using </w:t>
      </w:r>
      <w:proofErr w:type="gramStart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fetch(</w:t>
      </w:r>
      <w:proofErr w:type="gramEnd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070F981D" w14:textId="77777777" w:rsidR="007B1A71" w:rsidRPr="00ED0EB0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3A01A7FC" wp14:editId="6C9632E1">
            <wp:extent cx="5029200" cy="24864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-ap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8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4BF3" w14:textId="4DB288D1" w:rsidR="007B1A71" w:rsidRPr="00ED0EB0" w:rsidRDefault="00000000" w:rsidP="00ED0EB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POST success response</w:t>
      </w:r>
    </w:p>
    <w:p w14:paraId="6FADAB0D" w14:textId="77777777" w:rsidR="007B1A71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592AD4C1" wp14:editId="5B30C30F">
            <wp:extent cx="5029200" cy="2186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-quote-ap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8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3AC9" w14:textId="77777777" w:rsid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2A4AEE6" w14:textId="77777777" w:rsid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CE3CA8B" w14:textId="77777777" w:rsid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5623938" w14:textId="77777777" w:rsid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D5B8D71" w14:textId="77777777" w:rsid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DAD3477" w14:textId="77777777" w:rsid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521D550" w14:textId="77777777" w:rsidR="00ED0EB0" w:rsidRPr="00ED0EB0" w:rsidRDefault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48802A3" w14:textId="027DAFE8" w:rsidR="007B1A71" w:rsidRPr="00ED0EB0" w:rsidRDefault="00000000" w:rsidP="00ED0EB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Frontend UI on browser</w:t>
      </w:r>
    </w:p>
    <w:p w14:paraId="20DA1D3B" w14:textId="77777777" w:rsidR="007B1A71" w:rsidRPr="00ED0EB0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78B7F335" wp14:editId="43FA3383">
            <wp:extent cx="5029200" cy="26134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end-u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1734" w14:textId="2E014CA8" w:rsidR="007B1A71" w:rsidRPr="00ED0EB0" w:rsidRDefault="00000000" w:rsidP="00ED0EB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Application Architecture Diagram</w:t>
      </w:r>
    </w:p>
    <w:p w14:paraId="1AA71DA1" w14:textId="77777777" w:rsidR="007B1A71" w:rsidRPr="00ED0EB0" w:rsidRDefault="00000000" w:rsidP="00ED0EB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7096FAC9" wp14:editId="03F4C3CC">
            <wp:extent cx="2494915" cy="46863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6643" cy="472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2FEB" w14:textId="13DEDDED" w:rsidR="00ED0EB0" w:rsidRDefault="00000000" w:rsidP="00336C4C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D0EB0">
        <w:rPr>
          <w:rFonts w:cstheme="majorHAnsi"/>
          <w:color w:val="000000" w:themeColor="text1"/>
          <w:sz w:val="24"/>
          <w:szCs w:val="24"/>
        </w:rPr>
        <w:lastRenderedPageBreak/>
        <w:t>7. API Endpoints</w:t>
      </w:r>
    </w:p>
    <w:p w14:paraId="2D0BD583" w14:textId="77777777" w:rsidR="00336C4C" w:rsidRPr="00336C4C" w:rsidRDefault="00336C4C" w:rsidP="00336C4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64"/>
        <w:gridCol w:w="2949"/>
        <w:gridCol w:w="3617"/>
      </w:tblGrid>
      <w:tr w:rsidR="00336C4C" w:rsidRPr="00ED0EB0" w14:paraId="27127639" w14:textId="4ED71B69" w:rsidTr="00336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auto"/>
            </w:tcBorders>
          </w:tcPr>
          <w:p w14:paraId="22DD83B5" w14:textId="0F2FC4CD" w:rsidR="00336C4C" w:rsidRPr="00ED0EB0" w:rsidRDefault="00336C4C" w:rsidP="00AB0CC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2960" w:type="dxa"/>
            <w:tcBorders>
              <w:left w:val="single" w:sz="4" w:space="0" w:color="auto"/>
            </w:tcBorders>
          </w:tcPr>
          <w:p w14:paraId="472193DA" w14:textId="1C83A63C" w:rsidR="00336C4C" w:rsidRPr="00ED0EB0" w:rsidRDefault="00336C4C" w:rsidP="00336C4C">
            <w:pPr>
              <w:ind w:left="1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Endpoint</w:t>
            </w:r>
          </w:p>
        </w:tc>
        <w:tc>
          <w:tcPr>
            <w:tcW w:w="3665" w:type="dxa"/>
            <w:tcBorders>
              <w:left w:val="single" w:sz="4" w:space="0" w:color="auto"/>
            </w:tcBorders>
          </w:tcPr>
          <w:p w14:paraId="2D436296" w14:textId="77777777" w:rsidR="00336C4C" w:rsidRPr="00ED0EB0" w:rsidRDefault="00336C4C" w:rsidP="00336C4C">
            <w:pPr>
              <w:ind w:left="15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Description           </w:t>
            </w:r>
          </w:p>
        </w:tc>
      </w:tr>
      <w:tr w:rsidR="00336C4C" w:rsidRPr="00ED0EB0" w14:paraId="74312B00" w14:textId="0FE2F054" w:rsidTr="00336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auto"/>
            </w:tcBorders>
          </w:tcPr>
          <w:p w14:paraId="0A4E2D6B" w14:textId="4A89BE3B" w:rsidR="00336C4C" w:rsidRPr="00ED0EB0" w:rsidRDefault="00336C4C" w:rsidP="00336C4C">
            <w:pPr>
              <w:spacing w:line="48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960" w:type="dxa"/>
            <w:tcBorders>
              <w:left w:val="single" w:sz="4" w:space="0" w:color="auto"/>
            </w:tcBorders>
          </w:tcPr>
          <w:p w14:paraId="74C87766" w14:textId="2836C1A8" w:rsidR="00336C4C" w:rsidRPr="00ED0EB0" w:rsidRDefault="00336C4C" w:rsidP="00336C4C">
            <w:pPr>
              <w:spacing w:line="480" w:lineRule="auto"/>
              <w:ind w:left="12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/quotes</w:t>
            </w:r>
          </w:p>
        </w:tc>
        <w:tc>
          <w:tcPr>
            <w:tcW w:w="3665" w:type="dxa"/>
            <w:tcBorders>
              <w:left w:val="single" w:sz="4" w:space="0" w:color="auto"/>
            </w:tcBorders>
          </w:tcPr>
          <w:p w14:paraId="102A88D5" w14:textId="2153C62F" w:rsidR="00336C4C" w:rsidRPr="00ED0EB0" w:rsidRDefault="00336C4C" w:rsidP="00336C4C">
            <w:pPr>
              <w:spacing w:line="480" w:lineRule="auto"/>
              <w:ind w:left="14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Get all quotes</w:t>
            </w:r>
          </w:p>
        </w:tc>
      </w:tr>
      <w:tr w:rsidR="00336C4C" w:rsidRPr="00ED0EB0" w14:paraId="75058F3A" w14:textId="6AA7F781" w:rsidTr="00336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auto"/>
            </w:tcBorders>
          </w:tcPr>
          <w:p w14:paraId="1D4B83A2" w14:textId="25E6D05E" w:rsidR="00336C4C" w:rsidRPr="00ED0EB0" w:rsidRDefault="00336C4C" w:rsidP="00336C4C">
            <w:pPr>
              <w:spacing w:line="48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2960" w:type="dxa"/>
            <w:tcBorders>
              <w:left w:val="single" w:sz="4" w:space="0" w:color="auto"/>
            </w:tcBorders>
          </w:tcPr>
          <w:p w14:paraId="2680C1EA" w14:textId="2F2BF044" w:rsidR="00336C4C" w:rsidRPr="00ED0EB0" w:rsidRDefault="00336C4C" w:rsidP="00336C4C">
            <w:pPr>
              <w:spacing w:line="480" w:lineRule="auto"/>
              <w:ind w:left="1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/quotes</w:t>
            </w:r>
          </w:p>
        </w:tc>
        <w:tc>
          <w:tcPr>
            <w:tcW w:w="3665" w:type="dxa"/>
            <w:tcBorders>
              <w:left w:val="single" w:sz="4" w:space="0" w:color="auto"/>
            </w:tcBorders>
          </w:tcPr>
          <w:p w14:paraId="48CF087F" w14:textId="22D47114" w:rsidR="00336C4C" w:rsidRPr="00ED0EB0" w:rsidRDefault="00336C4C" w:rsidP="00336C4C">
            <w:pPr>
              <w:spacing w:line="480" w:lineRule="auto"/>
              <w:ind w:left="14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Add new quote</w:t>
            </w:r>
          </w:p>
        </w:tc>
      </w:tr>
      <w:tr w:rsidR="00336C4C" w:rsidRPr="00ED0EB0" w14:paraId="5577170A" w14:textId="0B4AC76D" w:rsidTr="00336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auto"/>
            </w:tcBorders>
          </w:tcPr>
          <w:p w14:paraId="715498CE" w14:textId="4B02D851" w:rsidR="00336C4C" w:rsidRPr="00ED0EB0" w:rsidRDefault="00336C4C" w:rsidP="00336C4C">
            <w:pPr>
              <w:spacing w:line="48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</w:t>
            </w:r>
          </w:p>
        </w:tc>
        <w:tc>
          <w:tcPr>
            <w:tcW w:w="2960" w:type="dxa"/>
            <w:tcBorders>
              <w:left w:val="single" w:sz="4" w:space="0" w:color="auto"/>
            </w:tcBorders>
          </w:tcPr>
          <w:p w14:paraId="75D4C713" w14:textId="58053D21" w:rsidR="00336C4C" w:rsidRPr="00ED0EB0" w:rsidRDefault="00336C4C" w:rsidP="00336C4C">
            <w:pPr>
              <w:spacing w:line="480" w:lineRule="auto"/>
              <w:ind w:left="10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proofErr w:type="gramStart"/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api</w:t>
            </w:r>
            <w:proofErr w:type="spellEnd"/>
            <w:proofErr w:type="gramEnd"/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/quotes/:id</w:t>
            </w:r>
          </w:p>
        </w:tc>
        <w:tc>
          <w:tcPr>
            <w:tcW w:w="3665" w:type="dxa"/>
            <w:tcBorders>
              <w:left w:val="single" w:sz="4" w:space="0" w:color="auto"/>
            </w:tcBorders>
          </w:tcPr>
          <w:p w14:paraId="4ED16708" w14:textId="47318347" w:rsidR="00336C4C" w:rsidRPr="00ED0EB0" w:rsidRDefault="00336C4C" w:rsidP="00336C4C">
            <w:pPr>
              <w:spacing w:line="480" w:lineRule="auto"/>
              <w:ind w:left="1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D0EB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quote by ID</w:t>
            </w:r>
          </w:p>
        </w:tc>
      </w:tr>
    </w:tbl>
    <w:p w14:paraId="61047012" w14:textId="3A0AC73A" w:rsidR="007B1A71" w:rsidRPr="00ED0EB0" w:rsidRDefault="007B1A71" w:rsidP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24C5329" w14:textId="77777777" w:rsidR="007B1A71" w:rsidRPr="00ED0EB0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D0EB0">
        <w:rPr>
          <w:rFonts w:cstheme="majorHAnsi"/>
          <w:color w:val="000000" w:themeColor="text1"/>
          <w:sz w:val="24"/>
          <w:szCs w:val="24"/>
        </w:rPr>
        <w:t>8. Notes</w:t>
      </w:r>
    </w:p>
    <w:p w14:paraId="514050CC" w14:textId="11235139" w:rsidR="007B1A71" w:rsidRPr="00ED0EB0" w:rsidRDefault="00000000" w:rsidP="00ED0EB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="00ED0EB0"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node_modules are excluded </w:t>
      </w:r>
      <w:proofErr w:type="gramStart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>via .gitignore</w:t>
      </w:r>
      <w:proofErr w:type="gramEnd"/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 must be installed with npm install.</w:t>
      </w: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="00ED0EB0"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The .env file must be created before launching the stack.</w:t>
      </w: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="00ED0EB0"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The Flask backend runs on port 5000 but is accessed via frontend:3000 through NGINX.</w:t>
      </w:r>
      <w:r w:rsidRPr="00ED0EB0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sectPr w:rsidR="007B1A71" w:rsidRPr="00ED0E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275903"/>
    <w:multiLevelType w:val="hybridMultilevel"/>
    <w:tmpl w:val="22209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91072"/>
    <w:multiLevelType w:val="hybridMultilevel"/>
    <w:tmpl w:val="EB744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A72D1"/>
    <w:multiLevelType w:val="hybridMultilevel"/>
    <w:tmpl w:val="0C602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548E6"/>
    <w:multiLevelType w:val="hybridMultilevel"/>
    <w:tmpl w:val="CCFED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E5B2A"/>
    <w:multiLevelType w:val="hybridMultilevel"/>
    <w:tmpl w:val="5C5EE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510746">
    <w:abstractNumId w:val="8"/>
  </w:num>
  <w:num w:numId="2" w16cid:durableId="1036731242">
    <w:abstractNumId w:val="6"/>
  </w:num>
  <w:num w:numId="3" w16cid:durableId="1299259392">
    <w:abstractNumId w:val="5"/>
  </w:num>
  <w:num w:numId="4" w16cid:durableId="759714636">
    <w:abstractNumId w:val="4"/>
  </w:num>
  <w:num w:numId="5" w16cid:durableId="99187344">
    <w:abstractNumId w:val="7"/>
  </w:num>
  <w:num w:numId="6" w16cid:durableId="366756434">
    <w:abstractNumId w:val="3"/>
  </w:num>
  <w:num w:numId="7" w16cid:durableId="32660122">
    <w:abstractNumId w:val="2"/>
  </w:num>
  <w:num w:numId="8" w16cid:durableId="1982076199">
    <w:abstractNumId w:val="1"/>
  </w:num>
  <w:num w:numId="9" w16cid:durableId="1231306281">
    <w:abstractNumId w:val="0"/>
  </w:num>
  <w:num w:numId="10" w16cid:durableId="1821462132">
    <w:abstractNumId w:val="9"/>
  </w:num>
  <w:num w:numId="11" w16cid:durableId="730347013">
    <w:abstractNumId w:val="11"/>
  </w:num>
  <w:num w:numId="12" w16cid:durableId="1956012229">
    <w:abstractNumId w:val="12"/>
  </w:num>
  <w:num w:numId="13" w16cid:durableId="1534416786">
    <w:abstractNumId w:val="13"/>
  </w:num>
  <w:num w:numId="14" w16cid:durableId="8150314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6C4C"/>
    <w:rsid w:val="007B1A71"/>
    <w:rsid w:val="00AA1D8D"/>
    <w:rsid w:val="00B47730"/>
    <w:rsid w:val="00CB0664"/>
    <w:rsid w:val="00ED0EB0"/>
    <w:rsid w:val="00FB46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DBE47"/>
  <w14:defaultImageDpi w14:val="300"/>
  <w15:docId w15:val="{F36DDB0E-51A9-47A7-8BD1-BBBA5907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ED0E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D0E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D0E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99"/>
    <w:rsid w:val="00ED0E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ED0E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Twinkle M</cp:lastModifiedBy>
  <cp:revision>2</cp:revision>
  <dcterms:created xsi:type="dcterms:W3CDTF">2025-07-06T16:53:00Z</dcterms:created>
  <dcterms:modified xsi:type="dcterms:W3CDTF">2025-07-06T16:53:00Z</dcterms:modified>
  <cp:category/>
</cp:coreProperties>
</file>